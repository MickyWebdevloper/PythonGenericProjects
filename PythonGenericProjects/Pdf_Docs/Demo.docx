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5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192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000" w:h="16000"/>
      <w:pgMar w:top="500" w:right="1440" w:bottom="1440" w:left="1440" w:header="720" w:footer="720" w:gutter="0"/>
      <w:cols w:space="720" w:num="1" w:equalWidth="0">
        <w:col w:w="91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